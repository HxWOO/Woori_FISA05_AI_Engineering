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40"/>
        </w:rPr>
        <w:t>정기예금 금리 현황표</w:t>
      </w:r>
      <w:r>
        <w:rPr>
          <w:rFonts w:ascii="Malgun Gothic" w:hAnsi="Malgun Gothic" w:asciiTheme="Malgun Gothic" w:cstheme="Malgun Gothic" w:eastAsia="Malgun Gothic" w:eastAsiaTheme="Malgun Gothic" w:hAnsiTheme="Malgun Gothic"/>
          <w:sz w:val="28"/>
        </w:rPr>
        <w:t xml:space="preserve"> (작성일시: 2025-08-03 12:53)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12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1. 주요 금리(최근 24개월)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093"/>
        <w:gridCol w:w="2093"/>
        <w:gridCol w:w="2093"/>
        <w:gridCol w:w="2093"/>
        <w:gridCol w:w="2093"/>
      </w:tblGrid>
      <w:tr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산금채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2.49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🔻1.33%p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산금채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정기예금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2.57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🔻1.24%p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예금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정기적금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2.55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🔻1.17%p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적금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일반신용대출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5.03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🔻1.49%p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일반신용대출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주택담보대출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3.93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🔻0.35%p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주택담보대출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2. 주요 정기예금 상품 및 금리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4"/>
        </w:rPr>
        <w:t xml:space="preserve"> </w:t>
      </w:r>
    </w:p>
    <w:tbl>
      <w:tblPr>
        <w:tblStyle w:val="LightShading-Accent4"/>
        <w:tblW w:type="auto" w:w="0"/>
        <w:jc w:val="center"/>
        <w:tblLook w:firstColumn="1" w:firstRow="1" w:lastColumn="0" w:lastRow="0" w:noHBand="0" w:noVBand="1" w:val="04A0"/>
      </w:tblPr>
      <w:tblGrid>
        <w:gridCol w:w="1744"/>
        <w:gridCol w:w="1744"/>
        <w:gridCol w:w="1744"/>
        <w:gridCol w:w="1744"/>
        <w:gridCol w:w="1744"/>
        <w:gridCol w:w="1744"/>
      </w:tblGrid>
      <w:tr>
        <w:tc>
          <w:tcPr>
            <w:tcW w:type="dxa" w:w="174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금융기관</w:t>
            </w:r>
          </w:p>
        </w:tc>
        <w:tc>
          <w:tcPr>
            <w:tcW w:type="dxa" w:w="174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상품명</w:t>
            </w:r>
          </w:p>
        </w:tc>
        <w:tc>
          <w:tcPr>
            <w:tcW w:type="dxa" w:w="174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이자계산</w:t>
            </w:r>
          </w:p>
        </w:tc>
        <w:tc>
          <w:tcPr>
            <w:tcW w:type="dxa" w:w="174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만기(월)</w:t>
            </w:r>
          </w:p>
        </w:tc>
        <w:tc>
          <w:tcPr>
            <w:tcW w:type="dxa" w:w="174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세전금리</w:t>
            </w:r>
          </w:p>
        </w:tc>
        <w:tc>
          <w:tcPr>
            <w:tcW w:type="dxa" w:w="174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최고우대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수협은행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헤이(Hey)정기예금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2.7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2.7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주식회사 케이뱅크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코드K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농협은행주식회사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NH올원e예금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전북은행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JB 다이렉트예금통장</w:t>
              <w:br/>
              <w:t>(만기일시지급식)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주식회사 카카오뱅크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카카오뱅크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우리은행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WON플러스예금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전북은행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JB 123 정기예금</w:t>
              <w:br/>
              <w:t xml:space="preserve"> (만기일시지급식)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한국산업은행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KDB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한국스탠다드차타드은행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e-그린세이브예금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2.75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농협은행주식회사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NH왈츠회전예금 II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광주은행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The플러스예금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수협은행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Sh해양플라스틱Zero!예금</w:t>
              <w:br/>
              <w:t>(만기일시지급식)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2.75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전북은행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내맘 쏙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2.35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2.65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부산은행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더(The) 레벨업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2.35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제주은행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제주Dream</w:t>
              <w:br/>
              <w:t>정기예금</w:t>
              <w:br/>
              <w:t>(개인/만기</w:t>
              <w:br/>
              <w:t>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2.3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중소기업은행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IBK굴리기통장(정기예금)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2.27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2.27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중소기업은행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IBK더굴리기통장(실세금리정기예금)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2.27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2.27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경남은행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The파트너예금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2.25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2.65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중소기업은행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IBK평생한가족통장(실세금리정기예금)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2.25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아이엠뱅크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iM스마트예금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2.23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2.48</w:t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sectPr w:rsidR="00FC693F" w:rsidRPr="0006063C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Malgun Gothic" w:hAnsi="Malgun Gothic" w:asciiTheme="Malgun Gothic" w:cstheme="Malgun Gothic" w:eastAsia="Malgun Gothic" w:eastAsiaTheme="Malgun Gothic" w:hAnsiTheme="Malgun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