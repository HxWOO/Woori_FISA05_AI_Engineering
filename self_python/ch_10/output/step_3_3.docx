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Malgun Gothic" w:hAnsi="Malgun Gothic" w:asciiTheme="Malgun Gothic" w:cstheme="Malgun Gothic" w:eastAsia="Malgun Gothic" w:eastAsiaTheme="Malgun Gothic" w:hAnsiTheme="Malgun Gothic"/>
          <w:b/>
          <w:sz w:val="40"/>
        </w:rPr>
        <w:t>정기예금 금리 현황표</w:t>
      </w:r>
      <w:r>
        <w:rPr>
          <w:rFonts w:ascii="Malgun Gothic" w:hAnsi="Malgun Gothic" w:asciiTheme="Malgun Gothic" w:cstheme="Malgun Gothic" w:eastAsia="Malgun Gothic" w:eastAsiaTheme="Malgun Gothic" w:hAnsiTheme="Malgun Gothic"/>
          <w:sz w:val="28"/>
        </w:rPr>
        <w:t xml:space="preserve"> (작성일시: 2025-08-03 12:53)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sz w:val="12"/>
        </w:rPr>
        <w:t xml:space="preserve"> 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b/>
          <w:sz w:val="28"/>
        </w:rPr>
        <w:t>1. 주요 금리(최근 24개월)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sz w:val="20"/>
        </w:rPr>
        <w:t xml:space="preserve">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093"/>
        <w:gridCol w:w="2093"/>
        <w:gridCol w:w="2093"/>
        <w:gridCol w:w="2093"/>
        <w:gridCol w:w="2093"/>
      </w:tblGrid>
      <w:tr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산금채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2.49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0000FF"/>
                <w:sz w:val="20"/>
              </w:rPr>
              <w:t>🔻1.33%p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산금채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정기예금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2.57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0000FF"/>
                <w:sz w:val="20"/>
              </w:rPr>
              <w:t>🔻1.24%p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정기예금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정기적금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2.55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0000FF"/>
                <w:sz w:val="20"/>
              </w:rPr>
              <w:t>🔻1.17%p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정기적금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일반신용대출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5.03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0000FF"/>
                <w:sz w:val="20"/>
              </w:rPr>
              <w:t>🔻1.49%p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일반신용대출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주택담보대출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3.93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0000FF"/>
                <w:sz w:val="20"/>
              </w:rPr>
              <w:t>🔻0.35%p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주택담보대출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rPr>
          <w:rFonts w:ascii="Malgun Gothic" w:hAnsi="Malgun Gothic" w:asciiTheme="Malgun Gothic" w:cstheme="Malgun Gothic" w:eastAsia="Malgun Gothic" w:eastAsiaTheme="Malgun Gothic" w:hAnsiTheme="Malgun Gothic"/>
          <w:sz w:val="20"/>
        </w:rPr>
        <w:t xml:space="preserve"> 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sz w:val="20"/>
        </w:rPr>
        <w:t xml:space="preserve"> 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sz w:val="20"/>
        </w:rPr>
        <w:t xml:space="preserve"> 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sz w:val="20"/>
        </w:rPr>
        <w:t xml:space="preserve"> 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sz w:val="20"/>
        </w:rPr>
        <w:t xml:space="preserve"> </w:t>
      </w:r>
    </w:p>
    <w:sectPr w:rsidR="00FC693F" w:rsidRPr="0006063C" w:rsidSect="00034616">
      <w:pgSz w:w="11906" w:h="16838"/>
      <w:pgMar w:top="1134" w:right="720" w:bottom="11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 w:line="240" w:lineRule="auto"/>
    </w:pPr>
    <w:rPr>
      <w:rFonts w:ascii="Malgun Gothic" w:hAnsi="Malgun Gothic" w:asciiTheme="Malgun Gothic" w:cstheme="Malgun Gothic" w:eastAsia="Malgun Gothic" w:eastAsiaTheme="Malgun Gothic" w:hAnsiTheme="Malgun Gothic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